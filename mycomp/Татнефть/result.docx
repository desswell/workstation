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Вчера, 25 сентября, мы посетили музей.</w:t>
      </w:r>
    </w:p>
    <w:p>
      <w:r>
        <w:t>В следующем месяце, 10.10.2022, мы планируем провести конференцию.</w:t>
      </w:r>
    </w:p>
    <w:p>
      <w:r>
        <w:t>17/08/21 - день, когда мы подписали важный договор.</w:t>
      </w:r>
    </w:p>
    <w:p>
      <w:r>
        <w:t>На прошлой неделе, 2020 году, произошло много интересных событий.</w:t>
      </w:r>
    </w:p>
    <w:p>
      <w:r>
        <w:t>В 5 утра 3го апреля 2019 года мы отправляемся в путешествие.</w:t>
      </w:r>
    </w:p>
    <w:p>
      <w:r>
        <w:t>В этот момент, 12 мая, мы организуем праздничный концерт.</w:t>
      </w:r>
    </w:p>
    <w:p>
      <w:r>
        <w:t>02/03/25 будет выходным днем.</w:t>
      </w:r>
    </w:p>
    <w:p>
      <w:r>
        <w:t>В понедельник, 15 ноября, состоится встреча с начальством.</w:t>
      </w:r>
    </w:p>
    <w:p>
      <w:r>
        <w:t>04.07.23 - запоминающаяся дата нашего отпуска.</w:t>
      </w:r>
    </w:p>
    <w:p>
      <w:r>
        <w:t>В феврале 2024 года состоится презентация нового продукта.</w:t>
      </w:r>
    </w:p>
    <w:p>
      <w:r>
        <w:t>Сегодня, 7 апреля, мы начинаем новый проект.</w:t>
      </w:r>
    </w:p>
    <w:p>
      <w:r>
        <w:t>20 сентября 2025 года - день, когда мы отмечаем 10-летие компании.</w:t>
      </w:r>
    </w:p>
    <w:p>
      <w:r>
        <w:t>05/06/27 - дедлайн по проекту "Альфа".</w:t>
      </w:r>
    </w:p>
    <w:p>
      <w:r>
        <w:t>18 октября 2023 года запланирован корпоратив.</w:t>
      </w:r>
    </w:p>
    <w:p>
      <w:r>
        <w:t>01-02-26 - дата начала зимней сессии.</w:t>
      </w:r>
    </w:p>
    <w:p>
      <w:r>
        <w:t>В октябре прошлого года мы начали работу над новым проектом.</w:t>
      </w:r>
    </w:p>
    <w:p>
      <w:r>
        <w:t>30 апреля, в день своего рождения, она получила повышение.</w:t>
      </w:r>
    </w:p>
    <w:p>
      <w:r>
        <w:t>25.12.24 - день, который мы проведем в кругу семьи.</w:t>
      </w:r>
    </w:p>
    <w:p>
      <w:r>
        <w:t>Летом 2023 года мы планируем провести корпоративную поездку.</w:t>
      </w:r>
    </w:p>
    <w:p>
      <w:r>
        <w:t>04 июля в 3 часа дня состоится презентация.</w:t>
      </w:r>
    </w:p>
    <w:p>
      <w:r>
        <w:t>8 ноября 2026 - дата следующего годового обзора.</w:t>
      </w:r>
    </w:p>
    <w:p>
      <w:r>
        <w:t>28/09/28 - начало работы над новым проектом.</w:t>
      </w:r>
    </w:p>
    <w:p>
      <w:r>
        <w:t>В 2027 году мы отметим 15-летие нашей компании.</w:t>
      </w:r>
    </w:p>
    <w:p>
      <w:r>
        <w:t>1го марта этого года запланирован митинг акционеров.</w:t>
      </w:r>
    </w:p>
    <w:p>
      <w:r>
        <w:t>20-21 апреля пройдет тренинг по управлению временем.</w:t>
      </w:r>
    </w:p>
    <w:p>
      <w:r>
        <w:t>В следующий четверг, 17го мая, мы ожидаем финансовый отчет.</w:t>
      </w:r>
    </w:p>
    <w:p>
      <w:r>
        <w:t>06 июня 2029 - день проведения крупного мероприятия.</w:t>
      </w:r>
    </w:p>
    <w:p>
      <w:r>
        <w:t>10/11/30 определяющая дата для нашего проекта "Бета".</w:t>
      </w:r>
    </w:p>
    <w:p>
      <w:r>
        <w:t>В апреле прошлого года мы открыли новый филиал.</w:t>
      </w:r>
    </w:p>
    <w:p>
      <w:r>
        <w:t>24 апреля 2028 года запланировано первое заседание клуба по интересам.</w:t>
      </w:r>
    </w:p>
    <w:p>
      <w:r>
        <w:t>07.08.31 - дата публикации очередного отчёта.</w:t>
      </w:r>
    </w:p>
    <w:p>
      <w:r>
        <w:t>После 01 сентября начнется новый учебный год.</w:t>
      </w:r>
    </w:p>
    <w:p>
      <w:r>
        <w:t>29 августа 2030 года - важное событие в жизни компании.</w:t>
      </w:r>
    </w:p>
    <w:p>
      <w:r>
        <w:t>09/10/33 - дата завершения текущего этапа проекта.</w:t>
      </w:r>
    </w:p>
    <w:p>
      <w:r>
        <w:t>Летом этого года мы планируем внедрить новую систему управления.</w:t>
      </w:r>
    </w:p>
    <w:p>
      <w:r>
        <w:t>1 июня, в международный день защиты детей, мы проведем благотворительный концерт.</w:t>
      </w:r>
    </w:p>
    <w:p>
      <w:r>
        <w:t>15го октября 2032 - день, который займет особое место в нашей истории.</w:t>
      </w:r>
    </w:p>
    <w:p>
      <w:r>
        <w:t>В воскресенье, 2 июля, мы проведем выездной семинар.</w:t>
      </w:r>
    </w:p>
    <w:p>
      <w:r>
        <w:t>12.13.35 - запланировано показать промо-ролик нового продукта.</w:t>
      </w:r>
    </w:p>
    <w:p>
      <w:r>
        <w:t>В четверг, 10 августа, состоится обучающий вебинар.</w:t>
      </w:r>
    </w:p>
    <w:p>
      <w:r>
        <w:t>14 октября 2036 - дата открытия нового офиса.</w:t>
      </w:r>
    </w:p>
    <w:p>
      <w:r>
        <w:t>03/04/37 - прогнозируемая дата завершения текущего этапа проекта.</w:t>
      </w:r>
    </w:p>
    <w:p>
      <w:r>
        <w:t>В марте, следующего года, планируется провести закрытый корпоратив.</w:t>
      </w:r>
    </w:p>
    <w:p>
      <w:r>
        <w:t>16 мая 2038 года - запланировано проведение конференции с участием партнеров.</w:t>
      </w:r>
    </w:p>
    <w:p>
      <w:r>
        <w:t>На следующей неделе, 22/23 сентября, мы примем участие в выставке.</w:t>
      </w:r>
    </w:p>
    <w:p>
      <w:r>
        <w:t>В 2039 году мы ожидаем значительное увеличение объема производства.</w:t>
      </w:r>
    </w:p>
    <w:p>
      <w:r>
        <w:t>24-25 октября запланировано проведение тренинга для руководителей.</w:t>
      </w:r>
    </w:p>
    <w:p>
      <w:r>
        <w:t>В понедельник, 12 декабря, пройдет годовое собрание акционеров.</w:t>
      </w:r>
    </w:p>
    <w:p>
      <w:r>
        <w:t>04 января 2041 года - день, который мы выделили для начала реализации стратегического плана.</w:t>
      </w:r>
    </w:p>
    <w:p>
      <w:r>
        <w:t>02/03/42 - завершение разработки нового программного обеспечения.</w:t>
      </w:r>
    </w:p>
    <w:p>
      <w:r>
        <w:t>Текущее состояние нашей работы таково.</w:t>
      </w:r>
    </w:p>
    <w:p>
      <w:r>
        <w:t>Вчера было жарко.</w:t>
      </w:r>
    </w:p>
    <w:p>
      <w:r>
        <w:t>Завтра будет холодно.</w:t>
      </w:r>
    </w:p>
    <w:p>
      <w:r>
        <w:t>2 месяца назад была весна.</w:t>
      </w:r>
    </w:p>
    <w:p>
      <w:r>
        <w:t>Через 5 месяцев будет то.</w:t>
      </w:r>
    </w:p>
    <w:p>
      <w:r>
        <w:t>Сейчас пасмурно.</w:t>
      </w:r>
    </w:p>
    <w:p>
      <w:r>
        <w:t>Через несколько дней.</w:t>
      </w:r>
    </w:p>
    <w:p>
      <w:r>
        <w:t>5 дней назад.</w:t>
      </w:r>
    </w:p>
    <w:p>
      <w:r>
        <w:t>Пять дней назад.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